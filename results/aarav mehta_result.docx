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Match Result for aarav mehta</w:t>
      </w:r>
    </w:p>
    <w:p>
      <w:r>
        <w:t>Job Title: AI/ML Software Engineer (Full Stack + Infra)</w:t>
      </w:r>
    </w:p>
    <w:p>
      <w:r>
        <w:t>Job Description:</w:t>
        <w:br/>
        <w:t>Job Title: AI/ML Software Engineer (Full Stack + Infra)Company Overview:We are a fast-scaling AI startup building agentic systems that help developers ship products faster with intelligent automation, LLMs, and cloud-based tooling.Responsibilities:- Design and implement LLM-powered agents using frameworks like LangChain or LangGraph- Build scalable backend systems with Python, FastAPI, and Node.js- Architect infrastructure on AWS using ECS, EC2, RDS, and other services- Fine-tune and integrate models like TTS, Diffusers, and Transformers- Work with real-time data processing, vectorstores, and memory optimization- Build and scale web apps using React, Next.js, and Typescript- Apply statistical modeling for user behavior and security features- Collaborate with a small, elite team to ship MVPs rapidlyPreferred Qualifications:- Experience building agentic AI systems or LLM-based automation- Proficiency in React, Next.js, Node.js, Python- Strong AWS infra knowledge (CloudFormation, ElastiCache, RDS)- Solid understanding of prompt engineering and LLM APIs- Prior experience in startup or hackathon-style environments- Deep curiosity for AI/ML and privacy-preserving AI solutionsLocation: Remote or Vancouver preferred</w:t>
      </w:r>
    </w:p>
    <w:p>
      <w:r>
        <w:t>Resume Filename: aarav mehta.pdf</w:t>
      </w:r>
    </w:p>
    <w:p>
      <w:r>
        <w:br/>
        <w:t>Reasoning:</w:t>
        <w:br/>
        <w:br/>
        <w:t>1. Estimate a **match percentage** from 0% to 100%.</w:t>
        <w:br/>
        <w:t>2. Explain **why the candidate is a good or bad fit** for the role.</w:t>
        <w:br/>
        <w:t>3. Highlight which **skills and experiences match** the job.</w:t>
        <w:br/>
        <w:t>4. Mention **missing qualifications or red flags**, if any.</w:t>
        <w:br/>
        <w:t>5. Summarize strengths and concerns.</w:t>
        <w:br/>
        <w:br/>
        <w:t>1. Match percentage: 80%</w:t>
        <w:br/>
        <w:t>2. The candidate is a good fit for the role as they have extensive experience in building agentic AI systems, working with real-time data processing, vectorstores, and memory optimization, and fine-tuning and integrating models like TTS, Diffusers, and Transformers. They also have experience in building web apps using React, Next.js, and Typescript, and applying statistical modeling for user behavior and security features. Furthermore, the candidate has worked with AWS infra knowledge (CloudFormation, ElastiCache, RDS) and has a solid understanding of prompt engineering and LLM APIs. They have also worked in startup or hackathon-style environments and have a deep curiosity for AI/ML and privacy-preserving AI solutions.</w:t>
        <w:br/>
        <w:t>3. Skills and experiences that match the job include:</w:t>
        <w:br/>
        <w:t>* Experience building agentic AI systems or LLM-based automation</w:t>
        <w:br/>
        <w:t>* Proficiency in React, Next.js, Node.js, Python</w:t>
        <w:br/>
        <w:t>* Strong AWS infra knowledge (CloudFormation, ElastiCache, RDS)</w:t>
        <w:br/>
        <w:t>* Solid understanding of prompt engineering and LLM APIs</w:t>
        <w:br/>
        <w:t>* Prior experience in startup or hackathon-style environments</w:t>
        <w:br/>
        <w:t>4. The candidate is missing the experience with fine-tuning and integrating models like TTS, Diffusers, and Transformers for chatbots. They also lack experience with LLM APIs specifically related to agentic AI systems.</w:t>
        <w:br/>
        <w:t>5. Strengths include extensive relevant work experience in building agentic AI systems, working with real-time data processing, vectorstores, and memory optimization, and fine-tuning and integrating models like TTS, Diffusers, and Transformers. They also have experience in building web apps using React, Next.js, and Typescript, and applying statistical modeling for user behavior and security features. Furthermore, the candidate has worked with AWS infra knowledge (CloudFormation, ElastiCache, RDS) and has a solid understanding of prompt engineering and LLM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